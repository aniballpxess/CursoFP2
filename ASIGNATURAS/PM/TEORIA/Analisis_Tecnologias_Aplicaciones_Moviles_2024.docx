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B1D8F" w14:textId="77777777" w:rsidR="00863A15" w:rsidRDefault="00000000">
      <w:pPr>
        <w:pStyle w:val="Ttulo1"/>
      </w:pPr>
      <w:r>
        <w:t>Análisis de Tecnologías para Aplicaciones en Dispositivos Móviles</w:t>
      </w:r>
    </w:p>
    <w:p w14:paraId="16E9CA6C" w14:textId="77777777" w:rsidR="00863A15" w:rsidRDefault="00000000">
      <w:pPr>
        <w:pStyle w:val="Ttulo2"/>
      </w:pPr>
      <w:r>
        <w:t>Sistemas Operativos</w:t>
      </w:r>
    </w:p>
    <w:p w14:paraId="2207520D" w14:textId="77777777" w:rsidR="00863A15" w:rsidRDefault="00000000">
      <w:r>
        <w:t>Un sistema operativo (SO) es el software básico que permite que un dispositivo móvil funcione, gestionando sus recursos y facilitando la interacción con aplicaciones y hardware. Los principales sistemas operativos para móviles son:</w:t>
      </w:r>
    </w:p>
    <w:p w14:paraId="0DE374C6" w14:textId="77777777" w:rsidR="00863A15" w:rsidRDefault="00000000">
      <w:pPr>
        <w:pStyle w:val="Listaconvietas"/>
      </w:pPr>
      <w:r>
        <w:t>- **Android**: Sistema abierto de Google, basado en Linux, que permite una gran personalización.</w:t>
      </w:r>
    </w:p>
    <w:p w14:paraId="6A037E4F" w14:textId="77777777" w:rsidR="00863A15" w:rsidRDefault="00000000">
      <w:pPr>
        <w:pStyle w:val="Listaconvietas"/>
      </w:pPr>
      <w:r>
        <w:t>- **iOS**: Sistema exclusivo de Apple, conocido por su estabilidad y seguridad.</w:t>
      </w:r>
    </w:p>
    <w:p w14:paraId="23118740" w14:textId="77777777" w:rsidR="00863A15" w:rsidRDefault="00000000">
      <w:pPr>
        <w:pStyle w:val="Listaconvietas"/>
      </w:pPr>
      <w:r>
        <w:t>- **HarmonyOS**: Sistema de Huawei diseñado para ser compatible con varios tipos de dispositivos.</w:t>
      </w:r>
    </w:p>
    <w:p w14:paraId="727E60F6" w14:textId="77777777" w:rsidR="00863A15" w:rsidRDefault="00000000">
      <w:pPr>
        <w:pStyle w:val="Listaconvietas"/>
      </w:pPr>
      <w:r>
        <w:t>- **Otros**: Existen sistemas menos comunes como KaiOS, centrado en dispositivos básicos.</w:t>
      </w:r>
    </w:p>
    <w:p w14:paraId="755ABED7" w14:textId="77777777" w:rsidR="00863A15" w:rsidRDefault="00000000">
      <w:pPr>
        <w:pStyle w:val="Ttulo2"/>
      </w:pPr>
      <w:r>
        <w:t>1. Limitaciones de las aplicaciones móviles</w:t>
      </w:r>
    </w:p>
    <w:p w14:paraId="35583983" w14:textId="77777777" w:rsidR="00863A15" w:rsidRDefault="00000000">
      <w:r>
        <w:t>Las aplicaciones móviles enfrentan restricciones propias de los dispositivos en los que operan. Estas limitaciones afectan el rendimiento y las funcionalidades de las apps y requieren de soluciones adaptadas para asegurar un buen funcionamiento.</w:t>
      </w:r>
    </w:p>
    <w:p w14:paraId="14A336BA" w14:textId="77777777" w:rsidR="00863A15" w:rsidRDefault="00000000">
      <w:pPr>
        <w:pStyle w:val="Listaconvietas"/>
      </w:pPr>
      <w:r>
        <w:t>- **Desconexión**: La falta de conexión interrumpe el funcionamiento de la app.</w:t>
      </w:r>
    </w:p>
    <w:p w14:paraId="547732C5" w14:textId="77777777" w:rsidR="00863A15" w:rsidRDefault="00000000">
      <w:pPr>
        <w:pStyle w:val="Listaconvietas"/>
      </w:pPr>
      <w:r>
        <w:t>- **Seguridad**: Las apps son vulnerables a ataques y pérdida de datos si no están adecuadamente protegidas.</w:t>
      </w:r>
    </w:p>
    <w:p w14:paraId="7BE3880E" w14:textId="77777777" w:rsidR="00863A15" w:rsidRDefault="00000000">
      <w:pPr>
        <w:pStyle w:val="Listaconvietas"/>
      </w:pPr>
      <w:r>
        <w:t>- **Memoria**: El espacio limitado de RAM puede ralentizar la app y limitar el número de procesos que puede manejar.</w:t>
      </w:r>
    </w:p>
    <w:p w14:paraId="62E76EC7" w14:textId="77777777" w:rsidR="00863A15" w:rsidRDefault="00000000">
      <w:pPr>
        <w:pStyle w:val="Listaconvietas"/>
      </w:pPr>
      <w:r>
        <w:t>- **Batería**: Las apps que consumen mucha energía afectan la duración de la batería, especialmente en dispositivos antiguos.</w:t>
      </w:r>
    </w:p>
    <w:p w14:paraId="6391C57F" w14:textId="77777777" w:rsidR="00863A15" w:rsidRDefault="00000000">
      <w:pPr>
        <w:pStyle w:val="Listaconvietas"/>
      </w:pPr>
      <w:r>
        <w:t>- **Almacenamiento**: El espacio de almacenamiento limitado reduce la cantidad de datos y apps que se pueden guardar en el dispositivo.</w:t>
      </w:r>
    </w:p>
    <w:p w14:paraId="6A5286FB" w14:textId="77777777" w:rsidR="00863A15" w:rsidRDefault="00000000">
      <w:pPr>
        <w:pStyle w:val="Ttulo2"/>
      </w:pPr>
      <w:r>
        <w:t>2. Tecnologías disponibles para desarrollo móvil</w:t>
      </w:r>
    </w:p>
    <w:p w14:paraId="7B112FF5" w14:textId="77777777" w:rsidR="00863A15" w:rsidRDefault="00000000">
      <w:r>
        <w:t>Las tecnologías para desarrollo móvil son herramientas y lenguajes que permiten crear aplicaciones eficientes y adaptables a varios sistemas operativos.</w:t>
      </w:r>
    </w:p>
    <w:p w14:paraId="5D69D5F8" w14:textId="77777777" w:rsidR="00863A15" w:rsidRDefault="00000000">
      <w:pPr>
        <w:pStyle w:val="Listaconvietas"/>
      </w:pPr>
      <w:r>
        <w:t>- **Nativas**: Tecnologías específicas para cada sistema operativo. Ejemplos:</w:t>
      </w:r>
      <w:r>
        <w:br/>
        <w:t xml:space="preserve">    - Swift (iOS).</w:t>
      </w:r>
      <w:r>
        <w:br/>
        <w:t xml:space="preserve">    - Kotlin/Java (Android).</w:t>
      </w:r>
    </w:p>
    <w:p w14:paraId="4042709F" w14:textId="77777777" w:rsidR="00863A15" w:rsidRDefault="00000000">
      <w:pPr>
        <w:pStyle w:val="Listaconvietas"/>
      </w:pPr>
      <w:r>
        <w:t>- **Multiplataforma**: Permiten crear apps para distintos sistemas operativos desde un solo código base. Ejemplos:</w:t>
      </w:r>
      <w:r>
        <w:br/>
        <w:t xml:space="preserve">    - Flutter, React Native y Xamarin.</w:t>
      </w:r>
    </w:p>
    <w:p w14:paraId="4FE76252" w14:textId="77777777" w:rsidR="00863A15" w:rsidRDefault="00000000">
      <w:pPr>
        <w:pStyle w:val="Listaconvietas"/>
      </w:pPr>
      <w:r>
        <w:t>- **Web**: Basadas en tecnologías web como HTML5 y CSS. Ejemplo:</w:t>
      </w:r>
      <w:r>
        <w:br/>
        <w:t xml:space="preserve">    - Progressive Web Apps (PWA), que se ejecutan en navegadores móviles.</w:t>
      </w:r>
    </w:p>
    <w:p w14:paraId="7AB3C677" w14:textId="77777777" w:rsidR="00863A15" w:rsidRDefault="00000000">
      <w:pPr>
        <w:pStyle w:val="Ttulo2"/>
      </w:pPr>
      <w:r>
        <w:lastRenderedPageBreak/>
        <w:t>3. Entornos integrados de trabajo (IDE)</w:t>
      </w:r>
    </w:p>
    <w:p w14:paraId="5DD1CBE6" w14:textId="77777777" w:rsidR="00863A15" w:rsidRDefault="00000000">
      <w:r>
        <w:t>Un entorno de desarrollo integrado (IDE) es una herramienta que facilita el desarrollo de software al integrar en una sola plataforma la escritura, depuración y simulación de código.</w:t>
      </w:r>
    </w:p>
    <w:p w14:paraId="54881C62" w14:textId="77777777" w:rsidR="00863A15" w:rsidRDefault="00000000">
      <w:pPr>
        <w:pStyle w:val="Listaconvietas"/>
      </w:pPr>
      <w:r>
        <w:t>- **Android Studio**: IDE oficial de Google para crear apps Android.</w:t>
      </w:r>
    </w:p>
    <w:p w14:paraId="04B5AFAD" w14:textId="77777777" w:rsidR="00863A15" w:rsidRDefault="00000000">
      <w:pPr>
        <w:pStyle w:val="Listaconvietas"/>
      </w:pPr>
      <w:r>
        <w:t>- **Xcode**: IDE de Apple para desarrollar aplicaciones iOS y otros dispositivos de Apple.</w:t>
      </w:r>
    </w:p>
    <w:p w14:paraId="49212BAE" w14:textId="77777777" w:rsidR="00863A15" w:rsidRDefault="00000000">
      <w:pPr>
        <w:pStyle w:val="Listaconvietas"/>
      </w:pPr>
      <w:r>
        <w:t>- **Visual Studio**: IDE de Microsoft que permite crear apps multiplataforma, incluyendo móviles.</w:t>
      </w:r>
    </w:p>
    <w:p w14:paraId="18959605" w14:textId="77777777" w:rsidR="00863A15" w:rsidRDefault="00000000">
      <w:pPr>
        <w:pStyle w:val="Ttulo2"/>
      </w:pPr>
      <w:r>
        <w:t>4. Módulos para desarrollo</w:t>
      </w:r>
    </w:p>
    <w:p w14:paraId="3DA8EF32" w14:textId="77777777" w:rsidR="00863A15" w:rsidRDefault="00000000">
      <w:r>
        <w:t>Los módulos son componentes de código que se integran a una app para añadir funcionalidades específicas sin necesidad de desarrollarlas desde cero.</w:t>
      </w:r>
    </w:p>
    <w:p w14:paraId="14ED1F8B" w14:textId="77777777" w:rsidR="00863A15" w:rsidRDefault="00000000">
      <w:pPr>
        <w:pStyle w:val="Listaconvietas"/>
      </w:pPr>
      <w:r>
        <w:t>- **Ejemplos de módulos**:</w:t>
      </w:r>
    </w:p>
    <w:p w14:paraId="67DFCAD2" w14:textId="77777777" w:rsidR="00863A15" w:rsidRDefault="00000000">
      <w:r>
        <w:t xml:space="preserve">    - **Autenticación**: Facilita la gestión de usuarios.</w:t>
      </w:r>
    </w:p>
    <w:p w14:paraId="0F74C464" w14:textId="77777777" w:rsidR="00863A15" w:rsidRDefault="00000000">
      <w:r>
        <w:t xml:space="preserve">    - **Bases de datos**: Permite almacenar y gestionar datos.</w:t>
      </w:r>
    </w:p>
    <w:p w14:paraId="0D9EEB9A" w14:textId="77777777" w:rsidR="00863A15" w:rsidRDefault="00000000">
      <w:r>
        <w:t xml:space="preserve">    - **Notificaciones push**: Enviar alertas y mensajes a los usuarios.</w:t>
      </w:r>
    </w:p>
    <w:p w14:paraId="24C11A0F" w14:textId="77777777" w:rsidR="00863A15" w:rsidRDefault="00000000">
      <w:pPr>
        <w:pStyle w:val="Ttulo2"/>
      </w:pPr>
      <w:r>
        <w:t>5. Emuladores</w:t>
      </w:r>
    </w:p>
    <w:p w14:paraId="1F11843F" w14:textId="77777777" w:rsidR="00863A15" w:rsidRDefault="00000000">
      <w:r>
        <w:t>Un emulador es un programa que simula el funcionamiento de un dispositivo móvil en una computadora, permitiendo probar la app sin tener un dispositivo físico.</w:t>
      </w:r>
    </w:p>
    <w:p w14:paraId="7E0B33B5" w14:textId="77777777" w:rsidR="00863A15" w:rsidRDefault="00000000">
      <w:pPr>
        <w:pStyle w:val="Listaconvietas"/>
      </w:pPr>
      <w:r>
        <w:t>- **Características principales**:</w:t>
      </w:r>
    </w:p>
    <w:p w14:paraId="0ECBAA42" w14:textId="77777777" w:rsidR="00863A15" w:rsidRDefault="00000000">
      <w:r>
        <w:t xml:space="preserve">    - Simula el sistema operativo y las especificaciones del dispositivo.</w:t>
      </w:r>
    </w:p>
    <w:p w14:paraId="364F5110" w14:textId="77777777" w:rsidR="00863A15" w:rsidRDefault="00000000">
      <w:r>
        <w:t xml:space="preserve">    - Permite probar la funcionalidad, el diseño y el rendimiento de la app en distintos modelos y versiones de sistemas operativos.</w:t>
      </w:r>
    </w:p>
    <w:p w14:paraId="1BE5974D" w14:textId="77777777" w:rsidR="00863A15" w:rsidRDefault="00000000">
      <w:pPr>
        <w:pStyle w:val="Ttulo2"/>
      </w:pPr>
      <w:r>
        <w:t>6. Integración en el entorno de desarrollo</w:t>
      </w:r>
    </w:p>
    <w:p w14:paraId="51EA1932" w14:textId="77777777" w:rsidR="00863A15" w:rsidRDefault="00000000">
      <w:r>
        <w:t>La integración en el entorno de desarrollo se refiere a configurar todos los componentes necesarios, como librerías, SDKs y emuladores, dentro del IDE para facilitar el proceso de desarrollo y pruebas.</w:t>
      </w:r>
    </w:p>
    <w:p w14:paraId="1CD58429" w14:textId="77777777" w:rsidR="00863A15" w:rsidRDefault="00000000">
      <w:pPr>
        <w:pStyle w:val="Listaconvietas"/>
      </w:pPr>
      <w:r>
        <w:t>- **Ejemplos de integración**:</w:t>
      </w:r>
    </w:p>
    <w:p w14:paraId="463BC913" w14:textId="77777777" w:rsidR="00863A15" w:rsidRDefault="00000000">
      <w:r>
        <w:t xml:space="preserve">    - Configuración de emuladores dentro del IDE.</w:t>
      </w:r>
    </w:p>
    <w:p w14:paraId="7E9DAFDF" w14:textId="77777777" w:rsidR="00863A15" w:rsidRDefault="00000000">
      <w:r>
        <w:t xml:space="preserve">    - Instalación de librerías específicas para funcionalidades deseadas.</w:t>
      </w:r>
    </w:p>
    <w:p w14:paraId="0270F347" w14:textId="77777777" w:rsidR="00863A15" w:rsidRDefault="00000000">
      <w:pPr>
        <w:pStyle w:val="Ttulo2"/>
      </w:pPr>
      <w:r>
        <w:t>7. Configuraciones de dispositivos</w:t>
      </w:r>
    </w:p>
    <w:p w14:paraId="4231A89C" w14:textId="77777777" w:rsidR="00863A15" w:rsidRDefault="00000000">
      <w:r>
        <w:t>Las configuraciones de dispositivos son las adaptaciones necesarias para que una app funcione correctamente en dispositivos con distintas características.</w:t>
      </w:r>
    </w:p>
    <w:p w14:paraId="061E3CE6" w14:textId="77777777" w:rsidR="00863A15" w:rsidRDefault="00000000">
      <w:pPr>
        <w:pStyle w:val="Listaconvietas"/>
      </w:pPr>
      <w:r>
        <w:t>- **Aspectos a considerar**:</w:t>
      </w:r>
    </w:p>
    <w:p w14:paraId="5112EDF7" w14:textId="77777777" w:rsidR="00863A15" w:rsidRDefault="00000000">
      <w:r>
        <w:t xml:space="preserve">    - **Tipos de dispositivos**: Teléfonos, tablets, wearables, etc.</w:t>
      </w:r>
    </w:p>
    <w:p w14:paraId="5E3FEF3A" w14:textId="77777777" w:rsidR="00863A15" w:rsidRDefault="00000000">
      <w:r>
        <w:t xml:space="preserve">    - **Características**: Como resolución de pantalla, capacidad de batería y tipo de procesador.</w:t>
      </w:r>
    </w:p>
    <w:p w14:paraId="55C95D62" w14:textId="77777777" w:rsidR="00863A15" w:rsidRDefault="00000000">
      <w:r>
        <w:t xml:space="preserve">    - **Soporte**: La app debe adaptarse a las especificaciones de cada tipo de dispositivo para una experiencia de usuario óptima.</w:t>
      </w:r>
    </w:p>
    <w:p w14:paraId="29106639" w14:textId="77777777" w:rsidR="00863A15" w:rsidRDefault="00000000">
      <w:pPr>
        <w:pStyle w:val="Ttulo2"/>
      </w:pPr>
      <w:r>
        <w:t>8. Perfiles de dispositivos</w:t>
      </w:r>
    </w:p>
    <w:p w14:paraId="752E6894" w14:textId="77777777" w:rsidR="00863A15" w:rsidRDefault="00000000">
      <w:r>
        <w:t>Los perfiles de dispositivos definen los requisitos técnicos necesarios para que una app funcione correctamente en diferentes tipos de dispositivos, de acuerdo con sus características.</w:t>
      </w:r>
    </w:p>
    <w:p w14:paraId="106EE7BC" w14:textId="77777777" w:rsidR="00863A15" w:rsidRDefault="00000000">
      <w:pPr>
        <w:pStyle w:val="Listaconvietas"/>
      </w:pPr>
      <w:r>
        <w:t>- **Componentes principales**:</w:t>
      </w:r>
    </w:p>
    <w:p w14:paraId="09BCD56B" w14:textId="77777777" w:rsidR="00863A15" w:rsidRDefault="00000000">
      <w:r>
        <w:t xml:space="preserve">    - **Características**: Tipo de procesador, capacidad de RAM y tamaño de pantalla.</w:t>
      </w:r>
    </w:p>
    <w:p w14:paraId="2C540D3D" w14:textId="77777777" w:rsidR="00863A15" w:rsidRDefault="00000000">
      <w:r>
        <w:t xml:space="preserve">    - **Arquitectura**: La estructura interna que determina la compatibilidad.</w:t>
      </w:r>
    </w:p>
    <w:p w14:paraId="2F8CACCF" w14:textId="77777777" w:rsidR="00863A15" w:rsidRDefault="00000000">
      <w:r>
        <w:t xml:space="preserve">    - **Requisitos mínimos**: Especificaciones que debe cumplir el dispositivo para que la app funcione adecuadamente.</w:t>
      </w:r>
    </w:p>
    <w:p w14:paraId="42CE5E43" w14:textId="77777777" w:rsidR="00863A15" w:rsidRDefault="00000000">
      <w:pPr>
        <w:pStyle w:val="Ttulo2"/>
      </w:pPr>
      <w:r>
        <w:t>9. Jerarquía de clases del perfil</w:t>
      </w:r>
    </w:p>
    <w:p w14:paraId="0202FABF" w14:textId="77777777" w:rsidR="00863A15" w:rsidRDefault="00000000">
      <w:r>
        <w:t>La jerarquía de clases es la organización interna de los elementos de software de la app. Define cómo interactúan entre sí y cómo se estructuran para realizar las distintas funciones de la app.</w:t>
      </w:r>
    </w:p>
    <w:p w14:paraId="475A3306" w14:textId="77777777" w:rsidR="00863A15" w:rsidRDefault="00000000">
      <w:pPr>
        <w:pStyle w:val="Listaconvietas"/>
      </w:pPr>
      <w:r>
        <w:t>- **Importancia**:</w:t>
      </w:r>
    </w:p>
    <w:p w14:paraId="6A644B84" w14:textId="77777777" w:rsidR="00863A15" w:rsidRDefault="00000000">
      <w:r>
        <w:t xml:space="preserve">    - Facilita el mantenimiento y la actualización de la app.</w:t>
      </w:r>
    </w:p>
    <w:p w14:paraId="24B1EBBC" w14:textId="77777777" w:rsidR="00863A15" w:rsidRDefault="00000000">
      <w:r>
        <w:t xml:space="preserve">    - Permite estructurar las funcionalidades de forma clara y eficiente.</w:t>
      </w:r>
    </w:p>
    <w:p w14:paraId="58AD4A89" w14:textId="77777777" w:rsidR="00863A15" w:rsidRDefault="00000000">
      <w:pPr>
        <w:pStyle w:val="Ttulo2"/>
      </w:pPr>
      <w:r>
        <w:t>10. Modelo de estados de una app móvil</w:t>
      </w:r>
    </w:p>
    <w:p w14:paraId="0B114F4D" w14:textId="77777777" w:rsidR="00863A15" w:rsidRDefault="00000000">
      <w:r>
        <w:t>El modelo de estados describe los tres estados básicos por los que pasa una app mientras el usuario la usa. Estos estados determinan cómo la app funciona y responde en cada momento.</w:t>
      </w:r>
    </w:p>
    <w:p w14:paraId="321BF52C" w14:textId="77777777" w:rsidR="00863A15" w:rsidRDefault="00000000">
      <w:pPr>
        <w:pStyle w:val="Listaconvietas"/>
      </w:pPr>
      <w:r>
        <w:t>- **Estados comunes**:</w:t>
      </w:r>
    </w:p>
    <w:p w14:paraId="7599554C" w14:textId="77777777" w:rsidR="00863A15" w:rsidRDefault="00000000">
      <w:r>
        <w:t xml:space="preserve">    - **Activo**: La app está en uso por el usuario.</w:t>
      </w:r>
    </w:p>
    <w:p w14:paraId="166A4D48" w14:textId="77777777" w:rsidR="00863A15" w:rsidRDefault="00000000">
      <w:r>
        <w:t xml:space="preserve">    - **Pausa**: La app está en segundo plano, sin interacción directa.</w:t>
      </w:r>
    </w:p>
    <w:p w14:paraId="072382A0" w14:textId="77777777" w:rsidR="00863A15" w:rsidRDefault="00000000">
      <w:r>
        <w:t xml:space="preserve">    - **Destruido**: La app se cierra y no queda en segundo plano.</w:t>
      </w:r>
    </w:p>
    <w:p w14:paraId="7856E1D4" w14:textId="77777777" w:rsidR="00863A15" w:rsidRDefault="00000000">
      <w:pPr>
        <w:pStyle w:val="Ttulo2"/>
      </w:pPr>
      <w:r>
        <w:t>11. Ciclo de vida de una app</w:t>
      </w:r>
    </w:p>
    <w:p w14:paraId="38227A93" w14:textId="77777777" w:rsidR="00863A15" w:rsidRDefault="00000000">
      <w:r>
        <w:t>El ciclo de vida de una app son las etapas que esta atraviesa desde que el usuario la descubre hasta que la elimina de su dispositivo.</w:t>
      </w:r>
    </w:p>
    <w:p w14:paraId="1DC53D49" w14:textId="77777777" w:rsidR="00863A15" w:rsidRDefault="00000000">
      <w:pPr>
        <w:pStyle w:val="Listaconvietas"/>
      </w:pPr>
      <w:r>
        <w:t>- **Etapas principales**:</w:t>
      </w:r>
    </w:p>
    <w:p w14:paraId="32CCD1DE" w14:textId="77777777" w:rsidR="00863A15" w:rsidRDefault="00000000">
      <w:r>
        <w:t xml:space="preserve">    - **Descubrimiento**: El usuario encuentra la app en la tienda.</w:t>
      </w:r>
    </w:p>
    <w:p w14:paraId="769BFBE6" w14:textId="77777777" w:rsidR="00863A15" w:rsidRDefault="00000000">
      <w:r>
        <w:t xml:space="preserve">    - **Instalación**: La app se descarga e instala en el dispositivo.</w:t>
      </w:r>
    </w:p>
    <w:p w14:paraId="591BA6FB" w14:textId="77777777" w:rsidR="00863A15" w:rsidRDefault="00000000">
      <w:r>
        <w:t xml:space="preserve">    - **Ejecución**: El usuario abre y utiliza la app.</w:t>
      </w:r>
    </w:p>
    <w:p w14:paraId="14E1D1EA" w14:textId="77777777" w:rsidR="00863A15" w:rsidRDefault="00000000">
      <w:r>
        <w:t xml:space="preserve">    - **Actualización**: La app se mejora o corrigen errores.</w:t>
      </w:r>
    </w:p>
    <w:p w14:paraId="363EB29C" w14:textId="77777777" w:rsidR="00863A15" w:rsidRDefault="00000000">
      <w:r>
        <w:t xml:space="preserve">    - **Borrado**: El usuario decide eliminar la app del dispositivo.</w:t>
      </w:r>
    </w:p>
    <w:p w14:paraId="1E56D1C8" w14:textId="77777777" w:rsidR="00863A15" w:rsidRDefault="00000000">
      <w:pPr>
        <w:pStyle w:val="Ttulo2"/>
      </w:pPr>
      <w:r>
        <w:t>12. Modificación de apps existentes</w:t>
      </w:r>
    </w:p>
    <w:p w14:paraId="03BAA799" w14:textId="77777777" w:rsidR="00863A15" w:rsidRDefault="00000000">
      <w:r>
        <w:t>La modificación de una app existente implica realizar ajustes o mejoras en una app ya creada, lo cual es esencial para mantener su rendimiento y agregar nuevas funciones.</w:t>
      </w:r>
    </w:p>
    <w:p w14:paraId="2ABC4611" w14:textId="77777777" w:rsidR="00863A15" w:rsidRDefault="00000000">
      <w:pPr>
        <w:pStyle w:val="Listaconvietas"/>
      </w:pPr>
      <w:r>
        <w:t>- **Ejemplos**:</w:t>
      </w:r>
    </w:p>
    <w:p w14:paraId="13D8B778" w14:textId="77777777" w:rsidR="00863A15" w:rsidRDefault="00000000">
      <w:r>
        <w:t xml:space="preserve">    - Actualizar la app para que funcione en nuevas versiones del sistema operativo.</w:t>
      </w:r>
    </w:p>
    <w:p w14:paraId="7C034065" w14:textId="77777777" w:rsidR="00863A15" w:rsidRDefault="00000000">
      <w:r>
        <w:t xml:space="preserve">    - Añadir nuevas características o corregir errores existentes.</w:t>
      </w:r>
    </w:p>
    <w:p w14:paraId="23CA5FAD" w14:textId="77777777" w:rsidR="00863A15" w:rsidRDefault="00000000">
      <w:pPr>
        <w:pStyle w:val="Ttulo2"/>
      </w:pPr>
      <w:r>
        <w:t>13. Compilación</w:t>
      </w:r>
    </w:p>
    <w:p w14:paraId="25C5226D" w14:textId="77777777" w:rsidR="00863A15" w:rsidRDefault="00000000">
      <w:r>
        <w:t>La compilación es el proceso de convertir el código fuente de la app en un archivo ejecutable que pueda ser instalado y utilizado en dispositivos móviles.</w:t>
      </w:r>
    </w:p>
    <w:p w14:paraId="16C67A61" w14:textId="77777777" w:rsidR="00863A15" w:rsidRDefault="00000000">
      <w:pPr>
        <w:pStyle w:val="Listaconvietas"/>
      </w:pPr>
      <w:r>
        <w:t>- **Resultado**:</w:t>
      </w:r>
    </w:p>
    <w:p w14:paraId="5751995A" w14:textId="77777777" w:rsidR="00863A15" w:rsidRDefault="00000000">
      <w:r>
        <w:t xml:space="preserve">    - El código fuente se convierte en un formato que el sistema operativo puede interpretar y ejecutar, convirtiéndolo en una app lista para el usuario.</w:t>
      </w:r>
    </w:p>
    <w:p w14:paraId="707501C9" w14:textId="77777777" w:rsidR="00863A15" w:rsidRDefault="00000000">
      <w:pPr>
        <w:pStyle w:val="Ttulo2"/>
      </w:pPr>
      <w:r>
        <w:t>14. Entorno de ejecución del administrador de apps</w:t>
      </w:r>
    </w:p>
    <w:p w14:paraId="53D27208" w14:textId="77777777" w:rsidR="00863A15" w:rsidRDefault="00000000">
      <w:r>
        <w:t>El entorno de ejecución es el sistema que permite al dispositivo gestionar la instalación, ejecución y eliminación de aplicaciones móviles.</w:t>
      </w:r>
    </w:p>
    <w:p w14:paraId="4B6D7A0B" w14:textId="77777777" w:rsidR="00863A15" w:rsidRDefault="00000000">
      <w:pPr>
        <w:pStyle w:val="Listaconvietas"/>
      </w:pPr>
      <w:r>
        <w:t>- **Funciones principales**:</w:t>
      </w:r>
    </w:p>
    <w:p w14:paraId="41EFC95E" w14:textId="77777777" w:rsidR="00863A15" w:rsidRDefault="00000000">
      <w:r>
        <w:t xml:space="preserve">    - Ejecutar y gestionar apps instaladas en el dispositivo.</w:t>
      </w:r>
    </w:p>
    <w:p w14:paraId="270CFF08" w14:textId="77777777" w:rsidR="00863A15" w:rsidRDefault="00000000">
      <w:r>
        <w:t xml:space="preserve">    - Administrar actualizaciones y permisos.</w:t>
      </w:r>
    </w:p>
    <w:p w14:paraId="38A08E41" w14:textId="77777777" w:rsidR="00863A15" w:rsidRDefault="00000000">
      <w:r>
        <w:t xml:space="preserve">    - Permitir al usuario borrar apps cuando ya no son necesarias.</w:t>
      </w:r>
    </w:p>
    <w:sectPr w:rsidR="00863A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004325">
    <w:abstractNumId w:val="8"/>
  </w:num>
  <w:num w:numId="2" w16cid:durableId="34619066">
    <w:abstractNumId w:val="6"/>
  </w:num>
  <w:num w:numId="3" w16cid:durableId="1731688560">
    <w:abstractNumId w:val="5"/>
  </w:num>
  <w:num w:numId="4" w16cid:durableId="754396658">
    <w:abstractNumId w:val="4"/>
  </w:num>
  <w:num w:numId="5" w16cid:durableId="508443692">
    <w:abstractNumId w:val="7"/>
  </w:num>
  <w:num w:numId="6" w16cid:durableId="1304040508">
    <w:abstractNumId w:val="3"/>
  </w:num>
  <w:num w:numId="7" w16cid:durableId="1332759777">
    <w:abstractNumId w:val="2"/>
  </w:num>
  <w:num w:numId="8" w16cid:durableId="385645252">
    <w:abstractNumId w:val="1"/>
  </w:num>
  <w:num w:numId="9" w16cid:durableId="207724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4875"/>
    <w:rsid w:val="000E06DE"/>
    <w:rsid w:val="0015074B"/>
    <w:rsid w:val="0029639D"/>
    <w:rsid w:val="00326F90"/>
    <w:rsid w:val="00863A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CAD7B3"/>
  <w14:defaultImageDpi w14:val="300"/>
  <w15:docId w15:val="{3BFED7B7-4609-4115-827A-080FF564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Macarena de Miguel</cp:lastModifiedBy>
  <cp:revision>2</cp:revision>
  <dcterms:created xsi:type="dcterms:W3CDTF">2024-11-07T11:36:00Z</dcterms:created>
  <dcterms:modified xsi:type="dcterms:W3CDTF">2024-11-07T11:36:00Z</dcterms:modified>
  <cp:category/>
</cp:coreProperties>
</file>